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Baseline regressions</w:t>
      </w:r>
    </w:p>
    <w:p>
      <w:r>
        <w:t>Entries are coefficients with standard errors in parentheses. *, **, *** denote p&amp;lt;0.10, p&amp;lt;0.05, p&amp;lt;0.01 respectively. All specifications include firm and year fixed effects; SEs clustered by firm.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OLS FE (t), levels</w:t>
            </w:r>
          </w:p>
        </w:tc>
        <w:tc>
          <w:tcPr>
            <w:tcW w:type="dxa" w:w="576"/>
          </w:tcPr>
          <w:p>
            <w:r>
              <w:t>OLS FE (t), shares</w:t>
            </w:r>
          </w:p>
        </w:tc>
        <w:tc>
          <w:tcPr>
            <w:tcW w:type="dxa" w:w="576"/>
          </w:tcPr>
          <w:p>
            <w:r>
              <w:t>OLS FE (t), log-counts</w:t>
            </w:r>
          </w:p>
        </w:tc>
        <w:tc>
          <w:tcPr>
            <w:tcW w:type="dxa" w:w="576"/>
          </w:tcPr>
          <w:p>
            <w:r>
              <w:t>OLS FE (t), dummies</w:t>
            </w:r>
          </w:p>
        </w:tc>
        <w:tc>
          <w:tcPr>
            <w:tcW w:type="dxa" w:w="576"/>
          </w:tcPr>
          <w:p>
            <w:r>
              <w:t>OLS FE (t+1), levels</w:t>
            </w:r>
          </w:p>
        </w:tc>
        <w:tc>
          <w:tcPr>
            <w:tcW w:type="dxa" w:w="576"/>
          </w:tcPr>
          <w:p>
            <w:r>
              <w:t>OLS FE (t+1), shares</w:t>
            </w:r>
          </w:p>
        </w:tc>
        <w:tc>
          <w:tcPr>
            <w:tcW w:type="dxa" w:w="576"/>
          </w:tcPr>
          <w:p>
            <w:r>
              <w:t>OLS FE (t+1), log-counts</w:t>
            </w:r>
          </w:p>
        </w:tc>
        <w:tc>
          <w:tcPr>
            <w:tcW w:type="dxa" w:w="576"/>
          </w:tcPr>
          <w:p>
            <w:r>
              <w:t>OLS FE (t+1), dummies</w:t>
            </w:r>
          </w:p>
        </w:tc>
        <w:tc>
          <w:tcPr>
            <w:tcW w:type="dxa" w:w="576"/>
          </w:tcPr>
          <w:p>
            <w:r>
              <w:t>OLS FE (t+2), levels</w:t>
            </w:r>
          </w:p>
        </w:tc>
        <w:tc>
          <w:tcPr>
            <w:tcW w:type="dxa" w:w="576"/>
          </w:tcPr>
          <w:p>
            <w:r>
              <w:t>OLS FE (t+2), log-counts</w:t>
            </w:r>
          </w:p>
        </w:tc>
        <w:tc>
          <w:tcPr>
            <w:tcW w:type="dxa" w:w="576"/>
          </w:tcPr>
          <w:p>
            <w:r>
              <w:t>OLS FE (t+2), dummies</w:t>
            </w:r>
          </w:p>
        </w:tc>
        <w:tc>
          <w:tcPr>
            <w:tcW w:type="dxa" w:w="576"/>
          </w:tcPr>
          <w:p>
            <w:r>
              <w:t>LPM FE (1{patents t+1&amp;gt;0})</w:t>
            </w:r>
          </w:p>
        </w:tc>
        <w:tc>
          <w:tcPr>
            <w:tcW w:type="dxa" w:w="576"/>
          </w:tcPr>
          <w:p>
            <w:r>
              <w:t>LPM FE (1{patents t+1&amp;gt;0}), log-counts</w:t>
            </w:r>
          </w:p>
        </w:tc>
        <w:tc>
          <w:tcPr>
            <w:tcW w:type="dxa" w:w="576"/>
          </w:tcPr>
          <w:p>
            <w:r>
              <w:t>LPM FE (1{patents t+1&amp;gt;0}), dummies</w:t>
            </w:r>
          </w:p>
        </w:tc>
      </w:tr>
      <w:tr>
        <w:tc>
          <w:tcPr>
            <w:tcW w:type="dxa" w:w="576"/>
          </w:tcPr>
          <w:p>
            <w:r>
              <w:t>Actionable (count)</w:t>
            </w:r>
          </w:p>
        </w:tc>
        <w:tc>
          <w:tcPr>
            <w:tcW w:type="dxa" w:w="576"/>
          </w:tcPr>
          <w:p>
            <w:r>
              <w:t>0.134*** (0.043)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-0.155*** (0.045)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0.175 (0.144)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-0.165 (nan)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  <w:tr>
        <w:tc>
          <w:tcPr>
            <w:tcW w:type="dxa" w:w="576"/>
          </w:tcPr>
          <w:p>
            <w:r>
              <w:t>Speculative (count)</w:t>
            </w:r>
          </w:p>
        </w:tc>
        <w:tc>
          <w:tcPr>
            <w:tcW w:type="dxa" w:w="576"/>
          </w:tcPr>
          <w:p>
            <w:r>
              <w:t>-0.167*** (0.055)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-0.000 (0.000)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0.000 (0.000)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-0.100 (nan)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  <w:tr>
        <w:tc>
          <w:tcPr>
            <w:tcW w:type="dxa" w:w="576"/>
          </w:tcPr>
          <w:p>
            <w:r>
              <w:t>Actionable share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-0.195 (nan)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-0.345 (nan)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-0.082 (nan)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  <w:tr>
        <w:tc>
          <w:tcPr>
            <w:tcW w:type="dxa" w:w="576"/>
          </w:tcPr>
          <w:p>
            <w:r>
              <w:t>Speculative share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0.936 (nan)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0.000 (-0.000)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-0.003 (nan)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  <w:tr>
        <w:tc>
          <w:tcPr>
            <w:tcW w:type="dxa" w:w="576"/>
          </w:tcPr>
          <w:p>
            <w:r>
              <w:t>log(Actionable mentions + 1)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0.244*** (0.080)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-0.282*** (0.082)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0.208 (0.171)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-0.699*** (0.226)</w:t>
            </w:r>
          </w:p>
        </w:tc>
        <w:tc>
          <w:tcPr>
            <w:tcW w:type="dxa" w:w="576"/>
          </w:tcPr>
          <w:p>
            <w:r/>
          </w:p>
        </w:tc>
      </w:tr>
      <w:tr>
        <w:tc>
          <w:tcPr>
            <w:tcW w:type="dxa" w:w="576"/>
          </w:tcPr>
          <w:p>
            <w:r>
              <w:t>log(Speculative mentions + 1)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-0.274** (0.124)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-0.000* (0.000)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0.000 (0.000)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-0.488 (0.406)</w:t>
            </w:r>
          </w:p>
        </w:tc>
        <w:tc>
          <w:tcPr>
            <w:tcW w:type="dxa" w:w="576"/>
          </w:tcPr>
          <w:p>
            <w:r/>
          </w:p>
        </w:tc>
      </w:tr>
      <w:tr>
        <w:tc>
          <w:tcPr>
            <w:tcW w:type="dxa" w:w="576"/>
          </w:tcPr>
          <w:p>
            <w:r>
              <w:t>Any Actionable (dummy)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0.280*** (0.092)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-0.309*** (0.090)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0.207 (0.170)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-0.718*** (0.252)</w:t>
            </w:r>
          </w:p>
        </w:tc>
      </w:tr>
      <w:tr>
        <w:tc>
          <w:tcPr>
            <w:tcW w:type="dxa" w:w="576"/>
          </w:tcPr>
          <w:p>
            <w:r>
              <w:t>Speculative-only (dummy)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-0.201 (0.174)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-0.000 (0.000)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-0.000 (0.000)</w:t>
            </w:r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>
              <w:t>-0.277 (0.515)</w:t>
            </w:r>
          </w:p>
        </w:tc>
      </w:tr>
      <w:tr>
        <w:tc>
          <w:tcPr>
            <w:tcW w:type="dxa" w:w="576"/>
          </w:tcPr>
          <w:p>
            <w:r>
              <w:t>log(# AI sentences)</w:t>
            </w:r>
          </w:p>
        </w:tc>
        <w:tc>
          <w:tcPr>
            <w:tcW w:type="dxa" w:w="576"/>
          </w:tcPr>
          <w:p>
            <w:r>
              <w:t>0.124* (0.073)</w:t>
            </w:r>
          </w:p>
        </w:tc>
        <w:tc>
          <w:tcPr>
            <w:tcW w:type="dxa" w:w="576"/>
          </w:tcPr>
          <w:p>
            <w:r>
              <w:t>-0.464 (nan)</w:t>
            </w:r>
          </w:p>
        </w:tc>
        <w:tc>
          <w:tcPr>
            <w:tcW w:type="dxa" w:w="576"/>
          </w:tcPr>
          <w:p>
            <w:r>
              <w:t>0.124* (0.074)</w:t>
            </w:r>
          </w:p>
        </w:tc>
        <w:tc>
          <w:tcPr>
            <w:tcW w:type="dxa" w:w="576"/>
          </w:tcPr>
          <w:p>
            <w:r>
              <w:t>0.112 (0.078)</w:t>
            </w:r>
          </w:p>
        </w:tc>
        <w:tc>
          <w:tcPr>
            <w:tcW w:type="dxa" w:w="576"/>
          </w:tcPr>
          <w:p>
            <w:r>
              <w:t>-0.142* (0.080)</w:t>
            </w:r>
          </w:p>
        </w:tc>
        <w:tc>
          <w:tcPr>
            <w:tcW w:type="dxa" w:w="576"/>
          </w:tcPr>
          <w:p>
            <w:r>
              <w:t>0.130 (nan)</w:t>
            </w:r>
          </w:p>
        </w:tc>
        <w:tc>
          <w:tcPr>
            <w:tcW w:type="dxa" w:w="576"/>
          </w:tcPr>
          <w:p>
            <w:r>
              <w:t>-0.142* (0.080)</w:t>
            </w:r>
          </w:p>
        </w:tc>
        <w:tc>
          <w:tcPr>
            <w:tcW w:type="dxa" w:w="576"/>
          </w:tcPr>
          <w:p>
            <w:r>
              <w:t>-0.142* (0.080)</w:t>
            </w:r>
          </w:p>
        </w:tc>
        <w:tc>
          <w:tcPr>
            <w:tcW w:type="dxa" w:w="576"/>
          </w:tcPr>
          <w:p>
            <w:r>
              <w:t>0.096 (0.079)</w:t>
            </w:r>
          </w:p>
        </w:tc>
        <w:tc>
          <w:tcPr>
            <w:tcW w:type="dxa" w:w="576"/>
          </w:tcPr>
          <w:p>
            <w:r>
              <w:t>0.208 (0.171)</w:t>
            </w:r>
          </w:p>
        </w:tc>
        <w:tc>
          <w:tcPr>
            <w:tcW w:type="dxa" w:w="576"/>
          </w:tcPr>
          <w:p>
            <w:r>
              <w:t>0.227 (0.187)</w:t>
            </w:r>
          </w:p>
        </w:tc>
        <w:tc>
          <w:tcPr>
            <w:tcW w:type="dxa" w:w="576"/>
          </w:tcPr>
          <w:p>
            <w:r>
              <w:t>1.352 (nan)</w:t>
            </w:r>
          </w:p>
        </w:tc>
        <w:tc>
          <w:tcPr>
            <w:tcW w:type="dxa" w:w="576"/>
          </w:tcPr>
          <w:p>
            <w:r>
              <w:t>0.007 (0.145)</w:t>
            </w:r>
          </w:p>
        </w:tc>
        <w:tc>
          <w:tcPr>
            <w:tcW w:type="dxa" w:w="576"/>
          </w:tcPr>
          <w:p>
            <w:r>
              <w:t>-0.042 (0.154)</w:t>
            </w:r>
          </w:p>
        </w:tc>
      </w:tr>
      <w:tr>
        <w:tc>
          <w:tcPr>
            <w:tcW w:type="dxa" w:w="576"/>
          </w:tcPr>
          <w:p>
            <w:r>
              <w:t>log(Assets)</w:t>
            </w:r>
          </w:p>
        </w:tc>
        <w:tc>
          <w:tcPr>
            <w:tcW w:type="dxa" w:w="576"/>
          </w:tcPr>
          <w:p>
            <w:r>
              <w:t>-0.519* (0.305)</w:t>
            </w:r>
          </w:p>
        </w:tc>
        <w:tc>
          <w:tcPr>
            <w:tcW w:type="dxa" w:w="576"/>
          </w:tcPr>
          <w:p>
            <w:r>
              <w:t>0.251 (nan)</w:t>
            </w:r>
          </w:p>
        </w:tc>
        <w:tc>
          <w:tcPr>
            <w:tcW w:type="dxa" w:w="576"/>
          </w:tcPr>
          <w:p>
            <w:r>
              <w:t>-0.536* (0.309)</w:t>
            </w:r>
          </w:p>
        </w:tc>
        <w:tc>
          <w:tcPr>
            <w:tcW w:type="dxa" w:w="576"/>
          </w:tcPr>
          <w:p>
            <w:r>
              <w:t>-0.570* (0.317)</w:t>
            </w:r>
          </w:p>
        </w:tc>
        <w:tc>
          <w:tcPr>
            <w:tcW w:type="dxa" w:w="576"/>
          </w:tcPr>
          <w:p>
            <w:r>
              <w:t>0.648 (0.875)</w:t>
            </w:r>
          </w:p>
        </w:tc>
        <w:tc>
          <w:tcPr>
            <w:tcW w:type="dxa" w:w="576"/>
          </w:tcPr>
          <w:p>
            <w:r>
              <w:t>0.457 (nan)</w:t>
            </w:r>
          </w:p>
        </w:tc>
        <w:tc>
          <w:tcPr>
            <w:tcW w:type="dxa" w:w="576"/>
          </w:tcPr>
          <w:p>
            <w:r>
              <w:t>0.648 (0.875)</w:t>
            </w:r>
          </w:p>
        </w:tc>
        <w:tc>
          <w:tcPr>
            <w:tcW w:type="dxa" w:w="576"/>
          </w:tcPr>
          <w:p>
            <w:r>
              <w:t>0.648 (0.875)</w:t>
            </w:r>
          </w:p>
        </w:tc>
        <w:tc>
          <w:tcPr>
            <w:tcW w:type="dxa" w:w="576"/>
          </w:tcPr>
          <w:p>
            <w:r>
              <w:t>-0.279 (2.346)</w:t>
            </w:r>
          </w:p>
        </w:tc>
        <w:tc>
          <w:tcPr>
            <w:tcW w:type="dxa" w:w="576"/>
          </w:tcPr>
          <w:p>
            <w:r>
              <w:t>-0.279 (2.346)</w:t>
            </w:r>
          </w:p>
        </w:tc>
        <w:tc>
          <w:tcPr>
            <w:tcW w:type="dxa" w:w="576"/>
          </w:tcPr>
          <w:p>
            <w:r>
              <w:t>-0.279 (2.346)</w:t>
            </w:r>
          </w:p>
        </w:tc>
        <w:tc>
          <w:tcPr>
            <w:tcW w:type="dxa" w:w="576"/>
          </w:tcPr>
          <w:p>
            <w:r>
              <w:t>-0.141 (nan)</w:t>
            </w:r>
          </w:p>
        </w:tc>
        <w:tc>
          <w:tcPr>
            <w:tcW w:type="dxa" w:w="576"/>
          </w:tcPr>
          <w:p>
            <w:r>
              <w:t>-0.293 (0.715)</w:t>
            </w:r>
          </w:p>
        </w:tc>
        <w:tc>
          <w:tcPr>
            <w:tcW w:type="dxa" w:w="576"/>
          </w:tcPr>
          <w:p>
            <w:r>
              <w:t>-0.354 (0.731)</w:t>
            </w:r>
          </w:p>
        </w:tc>
      </w:tr>
      <w:tr>
        <w:tc>
          <w:tcPr>
            <w:tcW w:type="dxa" w:w="576"/>
          </w:tcPr>
          <w:p>
            <w:r>
              <w:t>Leverage</w:t>
            </w:r>
          </w:p>
        </w:tc>
        <w:tc>
          <w:tcPr>
            <w:tcW w:type="dxa" w:w="576"/>
          </w:tcPr>
          <w:p>
            <w:r>
              <w:t>-0.695 (0.535)</w:t>
            </w:r>
          </w:p>
        </w:tc>
        <w:tc>
          <w:tcPr>
            <w:tcW w:type="dxa" w:w="576"/>
          </w:tcPr>
          <w:p>
            <w:r>
              <w:t>-0.184 (nan)</w:t>
            </w:r>
          </w:p>
        </w:tc>
        <w:tc>
          <w:tcPr>
            <w:tcW w:type="dxa" w:w="576"/>
          </w:tcPr>
          <w:p>
            <w:r>
              <w:t>-0.681 (0.533)</w:t>
            </w:r>
          </w:p>
        </w:tc>
        <w:tc>
          <w:tcPr>
            <w:tcW w:type="dxa" w:w="576"/>
          </w:tcPr>
          <w:p>
            <w:r>
              <w:t>-0.655 (0.530)</w:t>
            </w:r>
          </w:p>
        </w:tc>
        <w:tc>
          <w:tcPr>
            <w:tcW w:type="dxa" w:w="576"/>
          </w:tcPr>
          <w:p>
            <w:r>
              <w:t>-0.216 (0.496)</w:t>
            </w:r>
          </w:p>
        </w:tc>
        <w:tc>
          <w:tcPr>
            <w:tcW w:type="dxa" w:w="576"/>
          </w:tcPr>
          <w:p>
            <w:r>
              <w:t>-0.028 (nan)</w:t>
            </w:r>
          </w:p>
        </w:tc>
        <w:tc>
          <w:tcPr>
            <w:tcW w:type="dxa" w:w="576"/>
          </w:tcPr>
          <w:p>
            <w:r>
              <w:t>-0.216 (0.496)</w:t>
            </w:r>
          </w:p>
        </w:tc>
        <w:tc>
          <w:tcPr>
            <w:tcW w:type="dxa" w:w="576"/>
          </w:tcPr>
          <w:p>
            <w:r>
              <w:t>-0.216 (0.496)</w:t>
            </w:r>
          </w:p>
        </w:tc>
        <w:tc>
          <w:tcPr>
            <w:tcW w:type="dxa" w:w="576"/>
          </w:tcPr>
          <w:p>
            <w:r>
              <w:t>1.573 (1.921)</w:t>
            </w:r>
          </w:p>
        </w:tc>
        <w:tc>
          <w:tcPr>
            <w:tcW w:type="dxa" w:w="576"/>
          </w:tcPr>
          <w:p>
            <w:r>
              <w:t>1.573 (1.921)</w:t>
            </w:r>
          </w:p>
        </w:tc>
        <w:tc>
          <w:tcPr>
            <w:tcW w:type="dxa" w:w="576"/>
          </w:tcPr>
          <w:p>
            <w:r>
              <w:t>1.573 (1.921)</w:t>
            </w:r>
          </w:p>
        </w:tc>
        <w:tc>
          <w:tcPr>
            <w:tcW w:type="dxa" w:w="576"/>
          </w:tcPr>
          <w:p>
            <w:r>
              <w:t>-0.173 (nan)</w:t>
            </w:r>
          </w:p>
        </w:tc>
        <w:tc>
          <w:tcPr>
            <w:tcW w:type="dxa" w:w="576"/>
          </w:tcPr>
          <w:p>
            <w:r>
              <w:t>1.346** (0.617)</w:t>
            </w:r>
          </w:p>
        </w:tc>
        <w:tc>
          <w:tcPr>
            <w:tcW w:type="dxa" w:w="576"/>
          </w:tcPr>
          <w:p>
            <w:r>
              <w:t>1.390** (0.644)</w:t>
            </w:r>
          </w:p>
        </w:tc>
      </w:tr>
      <w:tr>
        <w:tc>
          <w:tcPr>
            <w:tcW w:type="dxa" w:w="576"/>
          </w:tcPr>
          <w:p>
            <w:r>
              <w:t>Cash/Assets</w:t>
            </w:r>
          </w:p>
        </w:tc>
        <w:tc>
          <w:tcPr>
            <w:tcW w:type="dxa" w:w="576"/>
          </w:tcPr>
          <w:p>
            <w:r>
              <w:t>0.717 (0.632)</w:t>
            </w:r>
          </w:p>
        </w:tc>
        <w:tc>
          <w:tcPr>
            <w:tcW w:type="dxa" w:w="576"/>
          </w:tcPr>
          <w:p>
            <w:r>
              <w:t>-0.106 (nan)</w:t>
            </w:r>
          </w:p>
        </w:tc>
        <w:tc>
          <w:tcPr>
            <w:tcW w:type="dxa" w:w="576"/>
          </w:tcPr>
          <w:p>
            <w:r>
              <w:t>0.698 (0.646)</w:t>
            </w:r>
          </w:p>
        </w:tc>
        <w:tc>
          <w:tcPr>
            <w:tcW w:type="dxa" w:w="576"/>
          </w:tcPr>
          <w:p>
            <w:r>
              <w:t>0.655 (0.681)</w:t>
            </w:r>
          </w:p>
        </w:tc>
        <w:tc>
          <w:tcPr>
            <w:tcW w:type="dxa" w:w="576"/>
          </w:tcPr>
          <w:p>
            <w:r>
              <w:t>1.497 (2.064)</w:t>
            </w:r>
          </w:p>
        </w:tc>
        <w:tc>
          <w:tcPr>
            <w:tcW w:type="dxa" w:w="576"/>
          </w:tcPr>
          <w:p>
            <w:r>
              <w:t>0.023 (nan)</w:t>
            </w:r>
          </w:p>
        </w:tc>
        <w:tc>
          <w:tcPr>
            <w:tcW w:type="dxa" w:w="576"/>
          </w:tcPr>
          <w:p>
            <w:r>
              <w:t>1.497 (2.064)</w:t>
            </w:r>
          </w:p>
        </w:tc>
        <w:tc>
          <w:tcPr>
            <w:tcW w:type="dxa" w:w="576"/>
          </w:tcPr>
          <w:p>
            <w:r>
              <w:t>1.497 (2.064)</w:t>
            </w:r>
          </w:p>
        </w:tc>
        <w:tc>
          <w:tcPr>
            <w:tcW w:type="dxa" w:w="576"/>
          </w:tcPr>
          <w:p>
            <w:r>
              <w:t>2.501 (4.301)</w:t>
            </w:r>
          </w:p>
        </w:tc>
        <w:tc>
          <w:tcPr>
            <w:tcW w:type="dxa" w:w="576"/>
          </w:tcPr>
          <w:p>
            <w:r>
              <w:t>2.501 (4.301)</w:t>
            </w:r>
          </w:p>
        </w:tc>
        <w:tc>
          <w:tcPr>
            <w:tcW w:type="dxa" w:w="576"/>
          </w:tcPr>
          <w:p>
            <w:r>
              <w:t>2.501 (4.301)</w:t>
            </w:r>
          </w:p>
        </w:tc>
        <w:tc>
          <w:tcPr>
            <w:tcW w:type="dxa" w:w="576"/>
          </w:tcPr>
          <w:p>
            <w:r>
              <w:t>-0.087 (nan)</w:t>
            </w:r>
          </w:p>
        </w:tc>
        <w:tc>
          <w:tcPr>
            <w:tcW w:type="dxa" w:w="576"/>
          </w:tcPr>
          <w:p>
            <w:r>
              <w:t>2.606** (1.054)</w:t>
            </w:r>
          </w:p>
        </w:tc>
        <w:tc>
          <w:tcPr>
            <w:tcW w:type="dxa" w:w="576"/>
          </w:tcPr>
          <w:p>
            <w:r>
              <w:t>2.513** (1.132)</w:t>
            </w:r>
          </w:p>
        </w:tc>
      </w:tr>
      <w:tr>
        <w:tc>
          <w:tcPr>
            <w:tcW w:type="dxa" w:w="576"/>
          </w:tcPr>
          <w:p>
            <w:r>
              <w:t>R&amp;amp;D/Assets</w:t>
            </w:r>
          </w:p>
        </w:tc>
        <w:tc>
          <w:tcPr>
            <w:tcW w:type="dxa" w:w="576"/>
          </w:tcPr>
          <w:p>
            <w:r>
              <w:t>-0.334 (0.307)</w:t>
            </w:r>
          </w:p>
        </w:tc>
        <w:tc>
          <w:tcPr>
            <w:tcW w:type="dxa" w:w="576"/>
          </w:tcPr>
          <w:p>
            <w:r>
              <w:t>-0.107 (nan)</w:t>
            </w:r>
          </w:p>
        </w:tc>
        <w:tc>
          <w:tcPr>
            <w:tcW w:type="dxa" w:w="576"/>
          </w:tcPr>
          <w:p>
            <w:r>
              <w:t>-0.338 (0.313)</w:t>
            </w:r>
          </w:p>
        </w:tc>
        <w:tc>
          <w:tcPr>
            <w:tcW w:type="dxa" w:w="576"/>
          </w:tcPr>
          <w:p>
            <w:r>
              <w:t>-0.352 (0.324)</w:t>
            </w:r>
          </w:p>
        </w:tc>
        <w:tc>
          <w:tcPr>
            <w:tcW w:type="dxa" w:w="576"/>
          </w:tcPr>
          <w:p>
            <w:r>
              <w:t>-0.118 (0.716)</w:t>
            </w:r>
          </w:p>
        </w:tc>
        <w:tc>
          <w:tcPr>
            <w:tcW w:type="dxa" w:w="576"/>
          </w:tcPr>
          <w:p>
            <w:r>
              <w:t>0.027 (nan)</w:t>
            </w:r>
          </w:p>
        </w:tc>
        <w:tc>
          <w:tcPr>
            <w:tcW w:type="dxa" w:w="576"/>
          </w:tcPr>
          <w:p>
            <w:r>
              <w:t>-0.118 (0.716)</w:t>
            </w:r>
          </w:p>
        </w:tc>
        <w:tc>
          <w:tcPr>
            <w:tcW w:type="dxa" w:w="576"/>
          </w:tcPr>
          <w:p>
            <w:r>
              <w:t>-0.118 (0.716)</w:t>
            </w:r>
          </w:p>
        </w:tc>
        <w:tc>
          <w:tcPr>
            <w:tcW w:type="dxa" w:w="576"/>
          </w:tcPr>
          <w:p>
            <w:r>
              <w:t>-1.366 (6.304)</w:t>
            </w:r>
          </w:p>
        </w:tc>
        <w:tc>
          <w:tcPr>
            <w:tcW w:type="dxa" w:w="576"/>
          </w:tcPr>
          <w:p>
            <w:r>
              <w:t>-1.366 (6.304)</w:t>
            </w:r>
          </w:p>
        </w:tc>
        <w:tc>
          <w:tcPr>
            <w:tcW w:type="dxa" w:w="576"/>
          </w:tcPr>
          <w:p>
            <w:r>
              <w:t>-1.366 (6.304)</w:t>
            </w:r>
          </w:p>
        </w:tc>
        <w:tc>
          <w:tcPr>
            <w:tcW w:type="dxa" w:w="576"/>
          </w:tcPr>
          <w:p>
            <w:r>
              <w:t>-0.078 (nan)</w:t>
            </w:r>
          </w:p>
        </w:tc>
        <w:tc>
          <w:tcPr>
            <w:tcW w:type="dxa" w:w="576"/>
          </w:tcPr>
          <w:p>
            <w:r>
              <w:t>-0.556 (0.686)</w:t>
            </w:r>
          </w:p>
        </w:tc>
        <w:tc>
          <w:tcPr>
            <w:tcW w:type="dxa" w:w="576"/>
          </w:tcPr>
          <w:p>
            <w:r>
              <w:t>-0.598 (0.686)</w:t>
            </w:r>
          </w:p>
        </w:tc>
      </w:tr>
      <w:tr>
        <w:tc>
          <w:tcPr>
            <w:tcW w:type="dxa" w:w="576"/>
          </w:tcPr>
          <w:p>
            <w:r>
              <w:t>CAPX/Assets</w:t>
            </w:r>
          </w:p>
        </w:tc>
        <w:tc>
          <w:tcPr>
            <w:tcW w:type="dxa" w:w="576"/>
          </w:tcPr>
          <w:p>
            <w:r>
              <w:t>8.566* (4.916)</w:t>
            </w:r>
          </w:p>
        </w:tc>
        <w:tc>
          <w:tcPr>
            <w:tcW w:type="dxa" w:w="576"/>
          </w:tcPr>
          <w:p>
            <w:r>
              <w:t>0.073 (nan)</w:t>
            </w:r>
          </w:p>
        </w:tc>
        <w:tc>
          <w:tcPr>
            <w:tcW w:type="dxa" w:w="576"/>
          </w:tcPr>
          <w:p>
            <w:r>
              <w:t>8.628* (4.905)</w:t>
            </w:r>
          </w:p>
        </w:tc>
        <w:tc>
          <w:tcPr>
            <w:tcW w:type="dxa" w:w="576"/>
          </w:tcPr>
          <w:p>
            <w:r>
              <w:t>8.761* (4.882)</w:t>
            </w:r>
          </w:p>
        </w:tc>
        <w:tc>
          <w:tcPr>
            <w:tcW w:type="dxa" w:w="576"/>
          </w:tcPr>
          <w:p>
            <w:r>
              <w:t>-13.857*** (4.093)</w:t>
            </w:r>
          </w:p>
        </w:tc>
        <w:tc>
          <w:tcPr>
            <w:tcW w:type="dxa" w:w="576"/>
          </w:tcPr>
          <w:p>
            <w:r>
              <w:t>-0.009 (nan)</w:t>
            </w:r>
          </w:p>
        </w:tc>
        <w:tc>
          <w:tcPr>
            <w:tcW w:type="dxa" w:w="576"/>
          </w:tcPr>
          <w:p>
            <w:r>
              <w:t>-13.857*** (4.093)</w:t>
            </w:r>
          </w:p>
        </w:tc>
        <w:tc>
          <w:tcPr>
            <w:tcW w:type="dxa" w:w="576"/>
          </w:tcPr>
          <w:p>
            <w:r>
              <w:t>-13.857*** (4.093)</w:t>
            </w:r>
          </w:p>
        </w:tc>
        <w:tc>
          <w:tcPr>
            <w:tcW w:type="dxa" w:w="576"/>
          </w:tcPr>
          <w:p>
            <w:r>
              <w:t>20.410 (20.725)</w:t>
            </w:r>
          </w:p>
        </w:tc>
        <w:tc>
          <w:tcPr>
            <w:tcW w:type="dxa" w:w="576"/>
          </w:tcPr>
          <w:p>
            <w:r>
              <w:t>20.410 (20.725)</w:t>
            </w:r>
          </w:p>
        </w:tc>
        <w:tc>
          <w:tcPr>
            <w:tcW w:type="dxa" w:w="576"/>
          </w:tcPr>
          <w:p>
            <w:r>
              <w:t>20.410 (20.725)</w:t>
            </w:r>
          </w:p>
        </w:tc>
        <w:tc>
          <w:tcPr>
            <w:tcW w:type="dxa" w:w="576"/>
          </w:tcPr>
          <w:p>
            <w:r>
              <w:t>0.004 (nan)</w:t>
            </w:r>
          </w:p>
        </w:tc>
        <w:tc>
          <w:tcPr>
            <w:tcW w:type="dxa" w:w="576"/>
          </w:tcPr>
          <w:p>
            <w:r>
              <w:t>-4.684 (7.397)</w:t>
            </w:r>
          </w:p>
        </w:tc>
        <w:tc>
          <w:tcPr>
            <w:tcW w:type="dxa" w:w="576"/>
          </w:tcPr>
          <w:p>
            <w:r>
              <w:t>-4.423 (7.251)</w:t>
            </w:r>
          </w:p>
        </w:tc>
      </w:tr>
      <w:tr>
        <w:tc>
          <w:tcPr>
            <w:tcW w:type="dxa" w:w="576"/>
          </w:tcPr>
          <w:p>
            <w:r>
              <w:t>ROA</w:t>
            </w:r>
          </w:p>
        </w:tc>
        <w:tc>
          <w:tcPr>
            <w:tcW w:type="dxa" w:w="576"/>
          </w:tcPr>
          <w:p>
            <w:r>
              <w:t>-0.127 (0.110)</w:t>
            </w:r>
          </w:p>
        </w:tc>
        <w:tc>
          <w:tcPr>
            <w:tcW w:type="dxa" w:w="576"/>
          </w:tcPr>
          <w:p>
            <w:r>
              <w:t>0.188 (nan)</w:t>
            </w:r>
          </w:p>
        </w:tc>
        <w:tc>
          <w:tcPr>
            <w:tcW w:type="dxa" w:w="576"/>
          </w:tcPr>
          <w:p>
            <w:r>
              <w:t>-0.125 (0.112)</w:t>
            </w:r>
          </w:p>
        </w:tc>
        <w:tc>
          <w:tcPr>
            <w:tcW w:type="dxa" w:w="576"/>
          </w:tcPr>
          <w:p>
            <w:r>
              <w:t>-0.121 (0.117)</w:t>
            </w:r>
          </w:p>
        </w:tc>
        <w:tc>
          <w:tcPr>
            <w:tcW w:type="dxa" w:w="576"/>
          </w:tcPr>
          <w:p>
            <w:r>
              <w:t>-0.477 (0.646)</w:t>
            </w:r>
          </w:p>
        </w:tc>
        <w:tc>
          <w:tcPr>
            <w:tcW w:type="dxa" w:w="576"/>
          </w:tcPr>
          <w:p>
            <w:r>
              <w:t>0.043 (nan)</w:t>
            </w:r>
          </w:p>
        </w:tc>
        <w:tc>
          <w:tcPr>
            <w:tcW w:type="dxa" w:w="576"/>
          </w:tcPr>
          <w:p>
            <w:r>
              <w:t>-0.477 (0.646)</w:t>
            </w:r>
          </w:p>
        </w:tc>
        <w:tc>
          <w:tcPr>
            <w:tcW w:type="dxa" w:w="576"/>
          </w:tcPr>
          <w:p>
            <w:r>
              <w:t>-0.477 (0.646)</w:t>
            </w:r>
          </w:p>
        </w:tc>
        <w:tc>
          <w:tcPr>
            <w:tcW w:type="dxa" w:w="576"/>
          </w:tcPr>
          <w:p>
            <w:r>
              <w:t>0.667 (1.999)</w:t>
            </w:r>
          </w:p>
        </w:tc>
        <w:tc>
          <w:tcPr>
            <w:tcW w:type="dxa" w:w="576"/>
          </w:tcPr>
          <w:p>
            <w:r>
              <w:t>0.667 (1.999)</w:t>
            </w:r>
          </w:p>
        </w:tc>
        <w:tc>
          <w:tcPr>
            <w:tcW w:type="dxa" w:w="576"/>
          </w:tcPr>
          <w:p>
            <w:r>
              <w:t>0.667 (1.999)</w:t>
            </w:r>
          </w:p>
        </w:tc>
        <w:tc>
          <w:tcPr>
            <w:tcW w:type="dxa" w:w="576"/>
          </w:tcPr>
          <w:p>
            <w:r>
              <w:t>0.317 (nan)</w:t>
            </w:r>
          </w:p>
        </w:tc>
        <w:tc>
          <w:tcPr>
            <w:tcW w:type="dxa" w:w="576"/>
          </w:tcPr>
          <w:p>
            <w:r>
              <w:t>-0.411* (0.236)</w:t>
            </w:r>
          </w:p>
        </w:tc>
        <w:tc>
          <w:tcPr>
            <w:tcW w:type="dxa" w:w="576"/>
          </w:tcPr>
          <w:p>
            <w:r>
              <w:t>-0.408* (0.243)</w:t>
            </w:r>
          </w:p>
        </w:tc>
      </w:tr>
      <w:tr>
        <w:tc>
          <w:tcPr>
            <w:tcW w:type="dxa" w:w="576"/>
          </w:tcPr>
          <w:p>
            <w:r>
              <w:t>Sales growth</w:t>
            </w:r>
          </w:p>
        </w:tc>
        <w:tc>
          <w:tcPr>
            <w:tcW w:type="dxa" w:w="576"/>
          </w:tcPr>
          <w:p>
            <w:r>
              <w:t>0.025* (0.013)</w:t>
            </w:r>
          </w:p>
        </w:tc>
        <w:tc>
          <w:tcPr>
            <w:tcW w:type="dxa" w:w="576"/>
          </w:tcPr>
          <w:p>
            <w:r>
              <w:t>-0.009 (nan)</w:t>
            </w:r>
          </w:p>
        </w:tc>
        <w:tc>
          <w:tcPr>
            <w:tcW w:type="dxa" w:w="576"/>
          </w:tcPr>
          <w:p>
            <w:r>
              <w:t>0.025* (0.013)</w:t>
            </w:r>
          </w:p>
        </w:tc>
        <w:tc>
          <w:tcPr>
            <w:tcW w:type="dxa" w:w="576"/>
          </w:tcPr>
          <w:p>
            <w:r>
              <w:t>0.025* (0.014)</w:t>
            </w:r>
          </w:p>
        </w:tc>
        <w:tc>
          <w:tcPr>
            <w:tcW w:type="dxa" w:w="576"/>
          </w:tcPr>
          <w:p>
            <w:r>
              <w:t>0.015 (0.030)</w:t>
            </w:r>
          </w:p>
        </w:tc>
        <w:tc>
          <w:tcPr>
            <w:tcW w:type="dxa" w:w="576"/>
          </w:tcPr>
          <w:p>
            <w:r>
              <w:t>0.030 (nan)</w:t>
            </w:r>
          </w:p>
        </w:tc>
        <w:tc>
          <w:tcPr>
            <w:tcW w:type="dxa" w:w="576"/>
          </w:tcPr>
          <w:p>
            <w:r>
              <w:t>0.015 (0.030)</w:t>
            </w:r>
          </w:p>
        </w:tc>
        <w:tc>
          <w:tcPr>
            <w:tcW w:type="dxa" w:w="576"/>
          </w:tcPr>
          <w:p>
            <w:r>
              <w:t>0.015 (0.030)</w:t>
            </w:r>
          </w:p>
        </w:tc>
        <w:tc>
          <w:tcPr>
            <w:tcW w:type="dxa" w:w="576"/>
          </w:tcPr>
          <w:p>
            <w:r>
              <w:t>-0.140 (0.295)</w:t>
            </w:r>
          </w:p>
        </w:tc>
        <w:tc>
          <w:tcPr>
            <w:tcW w:type="dxa" w:w="576"/>
          </w:tcPr>
          <w:p>
            <w:r>
              <w:t>-0.140 (0.295)</w:t>
            </w:r>
          </w:p>
        </w:tc>
        <w:tc>
          <w:tcPr>
            <w:tcW w:type="dxa" w:w="576"/>
          </w:tcPr>
          <w:p>
            <w:r>
              <w:t>-0.140 (0.295)</w:t>
            </w:r>
          </w:p>
        </w:tc>
        <w:tc>
          <w:tcPr>
            <w:tcW w:type="dxa" w:w="576"/>
          </w:tcPr>
          <w:p>
            <w:r>
              <w:t>-0.268 (nan)</w:t>
            </w:r>
          </w:p>
        </w:tc>
        <w:tc>
          <w:tcPr>
            <w:tcW w:type="dxa" w:w="576"/>
          </w:tcPr>
          <w:p>
            <w:r>
              <w:t>0.038* (0.023)</w:t>
            </w:r>
          </w:p>
        </w:tc>
        <w:tc>
          <w:tcPr>
            <w:tcW w:type="dxa" w:w="576"/>
          </w:tcPr>
          <w:p>
            <w:r>
              <w:t>0.037 (0.023)</w:t>
            </w:r>
          </w:p>
        </w:tc>
      </w:tr>
      <w:tr>
        <w:tc>
          <w:tcPr>
            <w:tcW w:type="dxa" w:w="576"/>
          </w:tcPr>
          <w:p>
            <w:r>
              <w:t>Employees (k)</w:t>
            </w:r>
          </w:p>
        </w:tc>
        <w:tc>
          <w:tcPr>
            <w:tcW w:type="dxa" w:w="576"/>
          </w:tcPr>
          <w:p>
            <w:r>
              <w:t>-0.002 (0.010)</w:t>
            </w:r>
          </w:p>
        </w:tc>
        <w:tc>
          <w:tcPr>
            <w:tcW w:type="dxa" w:w="576"/>
          </w:tcPr>
          <w:p>
            <w:r>
              <w:t>-0.008 (nan)</w:t>
            </w:r>
          </w:p>
        </w:tc>
        <w:tc>
          <w:tcPr>
            <w:tcW w:type="dxa" w:w="576"/>
          </w:tcPr>
          <w:p>
            <w:r>
              <w:t>-0.002 (0.011)</w:t>
            </w:r>
          </w:p>
        </w:tc>
        <w:tc>
          <w:tcPr>
            <w:tcW w:type="dxa" w:w="576"/>
          </w:tcPr>
          <w:p>
            <w:r>
              <w:t>-0.003 (0.011)</w:t>
            </w:r>
          </w:p>
        </w:tc>
        <w:tc>
          <w:tcPr>
            <w:tcW w:type="dxa" w:w="576"/>
          </w:tcPr>
          <w:p>
            <w:r>
              <w:t>-0.032 (0.062)</w:t>
            </w:r>
          </w:p>
        </w:tc>
        <w:tc>
          <w:tcPr>
            <w:tcW w:type="dxa" w:w="576"/>
          </w:tcPr>
          <w:p>
            <w:r>
              <w:t>-0.437 (nan)</w:t>
            </w:r>
          </w:p>
        </w:tc>
        <w:tc>
          <w:tcPr>
            <w:tcW w:type="dxa" w:w="576"/>
          </w:tcPr>
          <w:p>
            <w:r>
              <w:t>-0.032 (0.062)</w:t>
            </w:r>
          </w:p>
        </w:tc>
        <w:tc>
          <w:tcPr>
            <w:tcW w:type="dxa" w:w="576"/>
          </w:tcPr>
          <w:p>
            <w:r>
              <w:t>-0.032 (0.062)</w:t>
            </w:r>
          </w:p>
        </w:tc>
        <w:tc>
          <w:tcPr>
            <w:tcW w:type="dxa" w:w="576"/>
          </w:tcPr>
          <w:p>
            <w:r>
              <w:t>0.003 (0.045)</w:t>
            </w:r>
          </w:p>
        </w:tc>
        <w:tc>
          <w:tcPr>
            <w:tcW w:type="dxa" w:w="576"/>
          </w:tcPr>
          <w:p>
            <w:r>
              <w:t>0.003 (0.045)</w:t>
            </w:r>
          </w:p>
        </w:tc>
        <w:tc>
          <w:tcPr>
            <w:tcW w:type="dxa" w:w="576"/>
          </w:tcPr>
          <w:p>
            <w:r>
              <w:t>0.003 (0.045)</w:t>
            </w:r>
          </w:p>
        </w:tc>
        <w:tc>
          <w:tcPr>
            <w:tcW w:type="dxa" w:w="576"/>
          </w:tcPr>
          <w:p>
            <w:r>
              <w:t>0.006 (nan)</w:t>
            </w:r>
          </w:p>
        </w:tc>
        <w:tc>
          <w:tcPr>
            <w:tcW w:type="dxa" w:w="576"/>
          </w:tcPr>
          <w:p>
            <w:r>
              <w:t>0.021 (0.062)</w:t>
            </w:r>
          </w:p>
        </w:tc>
        <w:tc>
          <w:tcPr>
            <w:tcW w:type="dxa" w:w="576"/>
          </w:tcPr>
          <w:p>
            <w:r>
              <w:t>0.018 (0.061)</w:t>
            </w:r>
          </w:p>
        </w:tc>
      </w:tr>
      <w:tr>
        <w:tc>
          <w:tcPr>
            <w:tcW w:type="dxa" w:w="576"/>
          </w:tcPr>
          <w:p>
            <w:r>
              <w:t>Constant</w:t>
            </w:r>
          </w:p>
        </w:tc>
        <w:tc>
          <w:tcPr>
            <w:tcW w:type="dxa" w:w="576"/>
          </w:tcPr>
          <w:p>
            <w:r>
              <w:t>3.062* (1.786)</w:t>
            </w:r>
          </w:p>
        </w:tc>
        <w:tc>
          <w:tcPr>
            <w:tcW w:type="dxa" w:w="576"/>
          </w:tcPr>
          <w:p>
            <w:r>
              <w:t>0.124 (nan)</w:t>
            </w:r>
          </w:p>
        </w:tc>
        <w:tc>
          <w:tcPr>
            <w:tcW w:type="dxa" w:w="576"/>
          </w:tcPr>
          <w:p>
            <w:r>
              <w:t>3.164* (1.811)</w:t>
            </w:r>
          </w:p>
        </w:tc>
        <w:tc>
          <w:tcPr>
            <w:tcW w:type="dxa" w:w="576"/>
          </w:tcPr>
          <w:p>
            <w:r>
              <w:t>3.370* (1.857)</w:t>
            </w:r>
          </w:p>
        </w:tc>
        <w:tc>
          <w:tcPr>
            <w:tcW w:type="dxa" w:w="576"/>
          </w:tcPr>
          <w:p>
            <w:r>
              <w:t>-3.578 (5.331)</w:t>
            </w:r>
          </w:p>
        </w:tc>
        <w:tc>
          <w:tcPr>
            <w:tcW w:type="dxa" w:w="576"/>
          </w:tcPr>
          <w:p>
            <w:r>
              <w:t>0.022 (nan)</w:t>
            </w:r>
          </w:p>
        </w:tc>
        <w:tc>
          <w:tcPr>
            <w:tcW w:type="dxa" w:w="576"/>
          </w:tcPr>
          <w:p>
            <w:r>
              <w:t>-3.578 (5.331)</w:t>
            </w:r>
          </w:p>
        </w:tc>
        <w:tc>
          <w:tcPr>
            <w:tcW w:type="dxa" w:w="576"/>
          </w:tcPr>
          <w:p>
            <w:r>
              <w:t>-3.578 (5.331)</w:t>
            </w:r>
          </w:p>
        </w:tc>
        <w:tc>
          <w:tcPr>
            <w:tcW w:type="dxa" w:w="576"/>
          </w:tcPr>
          <w:p>
            <w:r>
              <w:t>0.873 (15.395)</w:t>
            </w:r>
          </w:p>
        </w:tc>
        <w:tc>
          <w:tcPr>
            <w:tcW w:type="dxa" w:w="576"/>
          </w:tcPr>
          <w:p>
            <w:r>
              <w:t>0.873 (15.395)</w:t>
            </w:r>
          </w:p>
        </w:tc>
        <w:tc>
          <w:tcPr>
            <w:tcW w:type="dxa" w:w="576"/>
          </w:tcPr>
          <w:p>
            <w:r>
              <w:t>0.873 (15.395)</w:t>
            </w:r>
          </w:p>
        </w:tc>
        <w:tc>
          <w:tcPr>
            <w:tcW w:type="dxa" w:w="576"/>
          </w:tcPr>
          <w:p>
            <w:r>
              <w:t>-0.023 (nan)</w:t>
            </w:r>
          </w:p>
        </w:tc>
        <w:tc>
          <w:tcPr>
            <w:tcW w:type="dxa" w:w="576"/>
          </w:tcPr>
          <w:p>
            <w:r>
              <w:t>1.575 (4.276)</w:t>
            </w:r>
          </w:p>
        </w:tc>
        <w:tc>
          <w:tcPr>
            <w:tcW w:type="dxa" w:w="576"/>
          </w:tcPr>
          <w:p>
            <w:r>
              <w:t>1.952 (4.388)</w:t>
            </w:r>
          </w:p>
        </w:tc>
      </w:tr>
      <w:tr>
        <w:tc>
          <w:tcPr>
            <w:tcW w:type="dxa" w:w="576"/>
          </w:tcPr>
          <w:p>
            <w:r>
              <w:t>N</w:t>
            </w:r>
          </w:p>
        </w:tc>
        <w:tc>
          <w:tcPr>
            <w:tcW w:type="dxa" w:w="576"/>
          </w:tcPr>
          <w:p>
            <w:r>
              <w:t>63</w:t>
            </w:r>
          </w:p>
        </w:tc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576"/>
          </w:tcPr>
          <w:p>
            <w:r>
              <w:t>63</w:t>
            </w:r>
          </w:p>
        </w:tc>
        <w:tc>
          <w:tcPr>
            <w:tcW w:type="dxa" w:w="576"/>
          </w:tcPr>
          <w:p>
            <w:r>
              <w:t>63</w:t>
            </w:r>
          </w:p>
        </w:tc>
        <w:tc>
          <w:tcPr>
            <w:tcW w:type="dxa" w:w="576"/>
          </w:tcPr>
          <w:p>
            <w:r>
              <w:t>47</w:t>
            </w:r>
          </w:p>
        </w:tc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576"/>
          </w:tcPr>
          <w:p>
            <w:r>
              <w:t>47</w:t>
            </w:r>
          </w:p>
        </w:tc>
        <w:tc>
          <w:tcPr>
            <w:tcW w:type="dxa" w:w="576"/>
          </w:tcPr>
          <w:p>
            <w:r>
              <w:t>47</w:t>
            </w:r>
          </w:p>
        </w:tc>
        <w:tc>
          <w:tcPr>
            <w:tcW w:type="dxa" w:w="576"/>
          </w:tcPr>
          <w:p>
            <w:r>
              <w:t>31</w:t>
            </w:r>
          </w:p>
        </w:tc>
        <w:tc>
          <w:tcPr>
            <w:tcW w:type="dxa" w:w="576"/>
          </w:tcPr>
          <w:p>
            <w:r>
              <w:t>31</w:t>
            </w:r>
          </w:p>
        </w:tc>
        <w:tc>
          <w:tcPr>
            <w:tcW w:type="dxa" w:w="576"/>
          </w:tcPr>
          <w:p>
            <w:r>
              <w:t>31</w:t>
            </w:r>
          </w:p>
        </w:tc>
        <w:tc>
          <w:tcPr>
            <w:tcW w:type="dxa" w:w="576"/>
          </w:tcPr>
          <w:p>
            <w:r>
              <w:t>10</w:t>
            </w:r>
          </w:p>
        </w:tc>
        <w:tc>
          <w:tcPr>
            <w:tcW w:type="dxa" w:w="576"/>
          </w:tcPr>
          <w:p>
            <w:r>
              <w:t>63</w:t>
            </w:r>
          </w:p>
        </w:tc>
        <w:tc>
          <w:tcPr>
            <w:tcW w:type="dxa" w:w="576"/>
          </w:tcPr>
          <w:p>
            <w:r>
              <w:t>63</w:t>
            </w:r>
          </w:p>
        </w:tc>
      </w:tr>
      <w:tr>
        <w:tc>
          <w:tcPr>
            <w:tcW w:type="dxa" w:w="576"/>
          </w:tcPr>
          <w:p>
            <w:r>
              <w:t>Firm FE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</w:tr>
      <w:tr>
        <w:tc>
          <w:tcPr>
            <w:tcW w:type="dxa" w:w="576"/>
          </w:tcPr>
          <w:p>
            <w:r>
              <w:t>Year FE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  <w:tc>
          <w:tcPr>
            <w:tcW w:type="dxa" w:w="576"/>
          </w:tcPr>
          <w:p>
            <w:r>
              <w:t>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